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Automatic Router Search</w:t>
      </w:r>
    </w:p>
    <w:p>
      <w:pPr>
        <w:pStyle w:val="Heading2"/>
      </w:pPr>
      <w:r>
        <w:t>Objective</w:t>
      </w:r>
    </w:p>
    <w:p>
      <w:r>
        <w:t>Automatically detect available routers in the local network to avoid IP address conflicts and ensure Raspberry Pi interacts correctly with other network devices.</w:t>
      </w:r>
    </w:p>
    <w:p>
      <w:pPr>
        <w:pStyle w:val="Heading2"/>
      </w:pPr>
      <w:r>
        <w:t>Commands</w:t>
      </w:r>
    </w:p>
    <w:p>
      <w:pPr>
        <w:pStyle w:val="Quote"/>
      </w:pPr>
      <w:r>
        <w:t>sudo apt install nmap</w:t>
        <w:br/>
        <w:t>nmap -sn 192.168.1.0/24  # Scan local network IP addresses</w:t>
      </w:r>
    </w:p>
    <w:p>
      <w:pPr>
        <w:pStyle w:val="Heading2"/>
      </w:pPr>
      <w:r>
        <w:t>Python Script</w:t>
      </w:r>
    </w:p>
    <w:p>
      <w:pPr>
        <w:pStyle w:val="Quote"/>
      </w:pPr>
      <w:r>
        <w:t>import nmap</w:t>
        <w:br/>
        <w:br/>
        <w:t>def scan_network():</w:t>
        <w:br/>
        <w:t xml:space="preserve">    nm = nmap.PortScanner()</w:t>
        <w:br/>
        <w:t xml:space="preserve">    nm.scan(hosts='192.168.1.0/24', arguments='-sn')</w:t>
        <w:br/>
        <w:t xml:space="preserve">    for host in nm.all_hosts():</w:t>
        <w:br/>
        <w:t xml:space="preserve">        if 'mac' in nm[host]['addresses']:</w:t>
        <w:br/>
        <w:t xml:space="preserve">            print(f"Host: {host} - MAC: {nm[host]['addresses']['mac']}")</w:t>
        <w:br/>
        <w:br/>
        <w:t>if __name__ == "__main__":</w:t>
        <w:br/>
        <w:t xml:space="preserve">    scan_network()</w:t>
        <w:br/>
      </w:r>
    </w:p>
    <w:p>
      <w:pPr>
        <w:pStyle w:val="Heading2"/>
      </w:pPr>
      <w:r>
        <w:t>Comments</w:t>
      </w:r>
    </w:p>
    <w:p>
      <w:r>
        <w:t>- This script detects routers and other devices connected to the network.</w:t>
        <w:br/>
        <w:t>- Use it to determine if unauthorized routers are present in the network.</w:t>
      </w:r>
    </w:p>
    <w:p>
      <w:pPr>
        <w:pStyle w:val="Heading2"/>
      </w:pPr>
      <w:r>
        <w:t>Importance</w:t>
      </w:r>
    </w:p>
    <w:p>
      <w:r>
        <w:t>4/5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