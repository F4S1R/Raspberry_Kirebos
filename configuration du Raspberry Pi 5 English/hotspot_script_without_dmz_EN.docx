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Hotspot Script: Secure Hotspot without DMZ</w:t>
      </w:r>
    </w:p>
    <w:p>
      <w:r>
        <w:t>Objective: This script configures a secure WiFi hotspot on a Raspberry Pi with Bluetooth management.</w:t>
      </w:r>
    </w:p>
    <w:p>
      <w:pPr>
        <w:pStyle w:val="Heading2"/>
      </w:pPr>
      <w:r>
        <w:t>Script:</w:t>
      </w:r>
    </w:p>
    <w:p>
      <w:pPr>
        <w:pStyle w:val="Quote"/>
      </w:pPr>
      <w:r>
        <w:t>import os</w:t>
        <w:br/>
        <w:br/>
        <w:t># 1. System Update</w:t>
        <w:br/>
        <w:t>def update_system():</w:t>
        <w:br/>
        <w:t xml:space="preserve">    os.system("sudo apt update &amp;&amp; sudo apt upgrade -y")</w:t>
        <w:br/>
        <w:br/>
        <w:t># 2. Install necessary packages (hostapd, dnsmasq, bluez, iptables, fail2ban, arpwatch)</w:t>
        <w:br/>
        <w:t>def install_packages():</w:t>
        <w:br/>
        <w:t xml:space="preserve">    os.system("sudo apt install hostapd dnsmasq bluez iptables fail2ban arpwatch -y")</w:t>
        <w:br/>
        <w:br/>
        <w:t># 3. WiFi Access Point Configuration</w:t>
        <w:br/>
        <w:t>def configure_wifi():</w:t>
        <w:br/>
        <w:t xml:space="preserve">    with open("/etc/hostapd/hostapd.conf", "w") as hostapd_conf:</w:t>
        <w:br/>
        <w:t xml:space="preserve">        hostapd_conf.write("""</w:t>
        <w:br/>
        <w:t>interface=wlan0</w:t>
        <w:br/>
        <w:t>driver=nl80211</w:t>
        <w:br/>
        <w:t>ssid=Secure_Hotspot</w:t>
        <w:br/>
        <w:t>hw_mode=g</w:t>
        <w:br/>
        <w:t>channel=7</w:t>
        <w:br/>
        <w:t>wpa=2</w:t>
        <w:br/>
        <w:t>wpa_passphrase=StrongPassword123</w:t>
        <w:br/>
        <w:t>""")</w:t>
        <w:br/>
        <w:br/>
        <w:t xml:space="preserve">    os.system("sudo sed -i 's|#DAEMON_CONF=""|DAEMON_CONF="/etc/hostapd/hostapd.conf"|' /etc/default/hostapd")</w:t>
        <w:br/>
        <w:t xml:space="preserve">    os.system("sudo systemctl start hostapd")</w:t>
        <w:br/>
        <w:t xml:space="preserve">    os.system("sudo systemctl enable hostapd")</w:t>
        <w:br/>
        <w:br/>
        <w:t># 4. Bluetooth Configuration</w:t>
        <w:br/>
        <w:t>def configure_bluetooth():</w:t>
        <w:br/>
        <w:t xml:space="preserve">    os.system("sudo systemctl start bluetooth")</w:t>
        <w:br/>
        <w:t xml:space="preserve">    os.system("sudo bluetoothctl pairable on")</w:t>
        <w:br/>
        <w:t xml:space="preserve">    os.system("sudo bluetoothctl discoverable on")</w:t>
        <w:br/>
        <w:br/>
        <w:t># 5. Ban IP and MAC Addresses</w:t>
        <w:br/>
        <w:t>def ban_ip_mac(ip_address, mac_address):</w:t>
        <w:br/>
        <w:t xml:space="preserve">    os.system(f"sudo iptables -A INPUT -s {ip_address} -j DROP")</w:t>
        <w:br/>
        <w:t xml:space="preserve">    os.system(f"sudo iptables -A INPUT -m mac --mac-source {mac_address} -j DROP")</w:t>
        <w:br/>
        <w:br/>
        <w:t># 6. Firewall Configuration with iptables</w:t>
        <w:br/>
        <w:t>def configure_firewall():</w:t>
        <w:br/>
        <w:t xml:space="preserve">    os.system("sudo iptables -F")</w:t>
        <w:br/>
        <w:t xml:space="preserve">    os.system("sudo iptables -P INPUT DROP")</w:t>
        <w:br/>
        <w:t xml:space="preserve">    os.system("sudo iptables -A INPUT -m conntrack --ctstate ESTABLISHED,RELATED -j ACCEPT")</w:t>
        <w:br/>
        <w:t xml:space="preserve">    os.system("sudo iptables -A INPUT -p tcp --dport 22 -j ACCEPT")</w:t>
        <w:br/>
        <w:t xml:space="preserve">    os.system("sudo iptables -A INPUT -p tcp --dport 80 -j ACCEPT")</w:t>
        <w:br/>
        <w:t xml:space="preserve">    os.system("sudo sh -c 'iptables-save &gt; /etc/iptables/rules.v4'")</w:t>
        <w:br/>
        <w:br/>
        <w:t># Main function</w:t>
        <w:br/>
        <w:t>if __name__ == "__main__":</w:t>
        <w:br/>
        <w:t xml:space="preserve">    update_system()</w:t>
        <w:br/>
        <w:t xml:space="preserve">    install_packages()</w:t>
        <w:br/>
        <w:t xml:space="preserve">    configure_wifi()</w:t>
        <w:br/>
        <w:t xml:space="preserve">    configure_bluetooth()</w:t>
        <w:br/>
        <w:t xml:space="preserve">    configure_firewall()</w:t>
        <w:br/>
        <w:t xml:space="preserve">    ban_ip_mac("192.168.50.200", "XX:XX:XX:XX:XX:XX")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