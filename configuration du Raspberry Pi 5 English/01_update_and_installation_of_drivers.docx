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System Update and Driver Installation</w:t>
      </w:r>
    </w:p>
    <w:p>
      <w:r>
        <w:t>Objective: Updating the Raspberry Pi and installing necessary drivers to manage network interfaces (USB, WiFi, Bluetooth).</w:t>
      </w:r>
    </w:p>
    <w:p>
      <w:pPr>
        <w:pStyle w:val="Heading2"/>
      </w:pPr>
      <w:r>
        <w:t>Commands:</w:t>
      </w:r>
    </w:p>
    <w:p>
      <w:pPr>
        <w:pStyle w:val="Quote"/>
      </w:pPr>
      <w:r>
        <w:t>sudo apt update &amp;&amp; sudo apt upgrade -y</w:t>
        <w:br/>
        <w:t>sudo apt install usb-modeswitch ethtool hostapd dnsmasq iptables python3 bluetooth bluez -y</w:t>
      </w:r>
    </w:p>
    <w:p>
      <w:pPr>
        <w:pStyle w:val="Heading2"/>
      </w:pPr>
      <w:r>
        <w:t>Comments:</w:t>
      </w:r>
    </w:p>
    <w:p>
      <w:r>
        <w:t>- It is necessary to update the system to ensure compatibility with the latest packages.</w:t>
        <w:br/>
        <w:t>- Installation of Bluetooth packages via `bluez` for managing Bluetooth connections.</w:t>
      </w:r>
    </w:p>
    <w:p>
      <w:pPr>
        <w:pStyle w:val="Heading2"/>
      </w:pPr>
      <w:r>
        <w:t>Importance:</w:t>
      </w:r>
    </w:p>
    <w:p>
      <w:r>
        <w:t>5/5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