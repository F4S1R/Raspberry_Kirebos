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Automatically Execute Python Script on USB Insertion for Raspberry Pi</w:t>
      </w:r>
    </w:p>
    <w:p>
      <w:r>
        <w:t>To define a system where a Python script is automatically executed when a USB drive is inserted into a Raspberry Pi, you need to set up a few components to detect the USB insertion and trigger the execution of the script. Here’s an outline of how it works, and how you can implement it:</w:t>
      </w:r>
    </w:p>
    <w:p>
      <w:pPr>
        <w:pStyle w:val="Heading1"/>
      </w:pPr>
      <w:r>
        <w:t>1. Install Necessary Packages</w:t>
      </w:r>
    </w:p>
    <w:p>
      <w:r>
        <w:t>The primary package we need is udev, which helps monitor hardware events like USB insertion.</w:t>
      </w:r>
    </w:p>
    <w:p>
      <w:pPr/>
      <w:r>
        <w:t>Run the following commands:</w:t>
      </w:r>
    </w:p>
    <w:p>
      <w:pPr>
        <w:pStyle w:val="Quote"/>
      </w:pPr>
      <w:r>
        <w:t>sudo apt update</w:t>
        <w:br/>
        <w:t>sudo apt install udev</w:t>
      </w:r>
    </w:p>
    <w:p>
      <w:pPr>
        <w:pStyle w:val="Heading1"/>
      </w:pPr>
      <w:r>
        <w:t>2. Create the Python Script to be Executed</w:t>
      </w:r>
    </w:p>
    <w:p>
      <w:r>
        <w:t>This is the script that will be executed when a USB drive is inserted. For demonstration purposes, let's assume this script is located in /usr/local/bin/usb_script.py.</w:t>
      </w:r>
    </w:p>
    <w:p>
      <w:pPr/>
      <w:r>
        <w:t>Example usb_script.py:</w:t>
      </w:r>
    </w:p>
    <w:p>
      <w:pPr>
        <w:pStyle w:val="Quote"/>
      </w:pPr>
      <w:r>
        <w:t>import os</w:t>
        <w:br/>
        <w:t>import subprocess</w:t>
        <w:br/>
        <w:br/>
        <w:t>def find_and_run_script():</w:t>
        <w:br/>
        <w:t xml:space="preserve">    # Get the list of USB devices mounted</w:t>
        <w:br/>
        <w:t xml:space="preserve">    usb_devices = os.listdir('/media/pi/')</w:t>
        <w:br/>
        <w:t xml:space="preserve">    </w:t>
        <w:br/>
        <w:t xml:space="preserve">    # Name of the script to look for in the USB</w:t>
        <w:br/>
        <w:t xml:space="preserve">    script_name = 'hotspot_config_script.py'</w:t>
        <w:br/>
        <w:t xml:space="preserve">    </w:t>
        <w:br/>
        <w:t xml:space="preserve">    for device in usb_devices:</w:t>
        <w:br/>
        <w:t xml:space="preserve">        script_path = f'/media/pi/{device}/{script_name}'</w:t>
        <w:br/>
        <w:t xml:space="preserve">        if os.path.exists(script_path):</w:t>
        <w:br/>
        <w:t xml:space="preserve">            print(f"Found script: {script_path}. Running it...")</w:t>
        <w:br/>
        <w:t xml:space="preserve">            # Execute the script</w:t>
        <w:br/>
        <w:t xml:space="preserve">            os.system(f'python3 {script_path}')</w:t>
        <w:br/>
        <w:t xml:space="preserve">            break</w:t>
        <w:br/>
        <w:t xml:space="preserve">        else:</w:t>
        <w:br/>
        <w:t xml:space="preserve">            print(f"Script not found in {device}")</w:t>
        <w:br/>
        <w:br/>
        <w:t>if __name__ == "__main__":</w:t>
        <w:br/>
        <w:t xml:space="preserve">    find_and_run_script()</w:t>
      </w:r>
    </w:p>
    <w:p>
      <w:pPr>
        <w:pStyle w:val="Heading1"/>
      </w:pPr>
      <w:r>
        <w:t>3. Create a udev Rule to Detect USB Insertion</w:t>
      </w:r>
    </w:p>
    <w:p>
      <w:r>
        <w:t>udev rules help define what action should be taken when a specific event, like USB insertion, occurs.</w:t>
      </w:r>
    </w:p>
    <w:p>
      <w:pPr/>
      <w:r>
        <w:t>1. Create a new udev rule by creating a file in /etc/udev/rules.d/99-usb-run-script.rules:</w:t>
      </w:r>
    </w:p>
    <w:p>
      <w:pPr>
        <w:pStyle w:val="Quote"/>
      </w:pPr>
      <w:r>
        <w:t>sudo nano /etc/udev/rules.d/99-usb-run-script.rules</w:t>
      </w:r>
    </w:p>
    <w:p>
      <w:pPr/>
      <w:r>
        <w:t>2. Add the following content to this file:</w:t>
      </w:r>
    </w:p>
    <w:p>
      <w:pPr>
        <w:pStyle w:val="Quote"/>
      </w:pPr>
      <w:r>
        <w:t>ACTION=="add", KERNEL=="sd[a-z][0-9]", RUN+="/usr/local/bin/usb_script.py"</w:t>
      </w:r>
    </w:p>
    <w:p>
      <w:pPr>
        <w:pStyle w:val="Heading1"/>
      </w:pPr>
      <w:r>
        <w:t>4. Ensure the Python Script Has Execution Permissions</w:t>
      </w:r>
    </w:p>
    <w:p>
      <w:r>
        <w:t>Ensure the Python script you want to run has the correct permissions to execute.</w:t>
      </w:r>
    </w:p>
    <w:p>
      <w:pPr/>
      <w:r>
        <w:t>Run the following command:</w:t>
      </w:r>
    </w:p>
    <w:p>
      <w:pPr>
        <w:pStyle w:val="Quote"/>
      </w:pPr>
      <w:r>
        <w:t>sudo chmod +x /usr/local/bin/usb_script.py</w:t>
      </w:r>
    </w:p>
    <w:p>
      <w:pPr>
        <w:pStyle w:val="Heading1"/>
      </w:pPr>
      <w:r>
        <w:t>5. Reload the udev Rules</w:t>
      </w:r>
    </w:p>
    <w:p>
      <w:r>
        <w:t>After creating the udev rule, reload the udev rules with the following command:</w:t>
      </w:r>
    </w:p>
    <w:p>
      <w:pPr>
        <w:pStyle w:val="Quote"/>
      </w:pPr>
      <w:r>
        <w:t>sudo udevadm control --reload-rules</w:t>
        <w:br/>
        <w:t>sudo udevadm trigger</w:t>
      </w:r>
    </w:p>
    <w:p>
      <w:pPr>
        <w:pStyle w:val="Heading1"/>
      </w:pPr>
      <w:r>
        <w:t>6. Insert USB and Watch the Script Execute</w:t>
      </w:r>
    </w:p>
    <w:p>
      <w:r>
        <w:t>After the setup is complete, when you insert a USB drive, the Raspberry Pi will automatically search for the hotspot_config_script.py in the root of the USB drive and execute it if found.</w:t>
      </w:r>
    </w:p>
    <w:p>
      <w:pPr>
        <w:pStyle w:val="Heading1"/>
      </w:pPr>
      <w:r>
        <w:t>How it Works</w:t>
      </w:r>
    </w:p>
    <w:p>
      <w:r>
        <w:br/>
        <w:t>- udev continuously monitors the system for hardware changes. When it detects a USB drive being inserted (ACTION=="add"), it checks if the USB device follows the naming convention (KERNEL=="sd[a-z][0-9]").</w:t>
        <w:br/>
        <w:t>- If the rule matches, the script usb_script.py is executed.</w:t>
        <w:br/>
        <w:t>- The usb_script.py searches for a specific script (hotspot_config_script.py) on the USB drive, and if found, it executes the script.</w:t>
        <w:br/>
      </w:r>
    </w:p>
    <w:p>
      <w:pPr/>
      <w:r>
        <w:t>With this system in place, you can automate the execution of specific Python scripts on Raspberry Pi by simply inserting a USB drive containing the necessary 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