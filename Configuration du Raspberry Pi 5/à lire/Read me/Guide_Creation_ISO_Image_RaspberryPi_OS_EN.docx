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Step 1: Prepare the Base Image of Raspberry Pi OS</w:t>
      </w:r>
    </w:p>
    <w:p>
      <w:r>
        <w:t>Download the official Raspberry Pi OS Lite or Desktop image from the official website:</w:t>
      </w:r>
    </w:p>
    <w:p>
      <w:r>
        <w:t xml:space="preserve">  - [Download Raspberry Pi OS](https://www.raspberrypi.org/software/operating-systems/)</w:t>
      </w:r>
    </w:p>
    <w:p>
      <w:r>
        <w:t>Flash the image to an SD card for Raspberry Pi using an application like Balena Etcher.</w:t>
      </w:r>
    </w:p>
    <w:p>
      <w:pPr>
        <w:pStyle w:val="Heading1"/>
      </w:pPr>
      <w:r>
        <w:t>Step 2: Install Necessary Packages and Tools</w:t>
      </w:r>
    </w:p>
    <w:p>
      <w:r>
        <w:t>Once the image is installed and Raspberry Pi is booted up:</w:t>
      </w:r>
    </w:p>
    <w:p>
      <w:r>
        <w:t>1. Connect to the terminal (SSH or directly on the Raspberry Pi).</w:t>
      </w:r>
    </w:p>
    <w:p>
      <w:r>
        <w:t>2. Update your system and install the necessary packages with the following commands:</w:t>
      </w:r>
    </w:p>
    <w:p>
      <w:pPr>
        <w:pStyle w:val="Quote"/>
      </w:pPr>
      <w:r>
        <w:t>sudo apt update &amp;&amp; sudo apt upgrade -y</w:t>
        <w:br/>
        <w:t>sudo apt install udev python3 python3-pip</w:t>
      </w:r>
    </w:p>
    <w:p>
      <w:pPr>
        <w:pStyle w:val="Heading1"/>
      </w:pPr>
      <w:r>
        <w:t>Step 3: Create a Detection and Automatic Execution Script</w:t>
      </w:r>
    </w:p>
    <w:p>
      <w:r>
        <w:t>Create a Python script that detects USB devices and runs the Python file if found:</w:t>
        <w:br/>
        <w:t>1. Create a file using the following command:</w:t>
        <w:br/>
        <w:t xml:space="preserve">   sudo nano /usr/local/bin/usb_script_runner.py</w:t>
        <w:br/>
        <w:t>2. Paste the following script into the file:</w:t>
      </w:r>
    </w:p>
    <w:p>
      <w:pPr>
        <w:pStyle w:val="Quote"/>
      </w:pPr>
      <w:r>
        <w:t>import os</w:t>
        <w:br/>
        <w:t>import subprocess</w:t>
        <w:br/>
        <w:br/>
        <w:t>SCRIPT_NAME = "hotspot_sans_dmz.py"</w:t>
        <w:br/>
        <w:br/>
        <w:t>def find_script_in_usb():</w:t>
        <w:br/>
        <w:t xml:space="preserve">    mounted_devices = subprocess.check_output("ls /media/pi", shell=True).decode().splitlines()</w:t>
        <w:br/>
        <w:t xml:space="preserve">    for device in mounted_devices:</w:t>
        <w:br/>
        <w:t xml:space="preserve">        script_path = f"/media/pi/{device}/{SCRIPT_NAME}"</w:t>
        <w:br/>
        <w:t xml:space="preserve">        if os.path.exists(script_path):</w:t>
        <w:br/>
        <w:t xml:space="preserve">            print(f"Script found: {script_path}")</w:t>
        <w:br/>
        <w:t xml:space="preserve">            os.system(f"python3 {script_path}")</w:t>
        <w:br/>
        <w:t xml:space="preserve">            break</w:t>
        <w:br/>
        <w:t xml:space="preserve">        else:</w:t>
        <w:br/>
        <w:t xml:space="preserve">            print(f"No script found in {device}")</w:t>
        <w:br/>
        <w:br/>
        <w:t>if __name__ == "__main__":</w:t>
        <w:br/>
        <w:t xml:space="preserve">    find_script_in_usb()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